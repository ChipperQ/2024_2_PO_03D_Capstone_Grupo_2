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ACTA DE REUNIÓN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01/08/2024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Hora de inicio: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Hora de finalización: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[hh:mm] 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Mediante la plataforma de discord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Convocador: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Diego Abarca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Moderador: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Guillermo Marin 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Diego Abarca</w:t>
        <w:br w:type="textWrapping"/>
        <w:t xml:space="preserve">- Guillermo Marin</w:t>
        <w:br w:type="textWrapping"/>
        <w:t xml:space="preserve">- Francisco Reyes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Avances de proyecto</w:t>
        <w:br w:type="textWrapping"/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Desarrollo de la Reunión: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1. Desarrollo de diagramas: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Discusión: Se hizo muestra de los diagramas creados al equipo en el cual se realizaron cambios en su estructura.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Conclusión: Se modificó las estructuras eliminando ciertas partes.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Responsable: Guillermo marin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Plazo: 01/08/2024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dtel6urx10oc" w:id="0"/>
      <w:bookmarkEnd w:id="0"/>
      <w:r w:rsidDel="00000000" w:rsidR="00000000" w:rsidRPr="00000000">
        <w:rPr>
          <w:rtl w:val="0"/>
        </w:rPr>
        <w:t xml:space="preserve">1. Tema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Discusión: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Conclusión: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Responsable: Diego Abarca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Plazo: 01/08/2024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y149mz699rbv" w:id="1"/>
      <w:bookmarkEnd w:id="1"/>
      <w:r w:rsidDel="00000000" w:rsidR="00000000" w:rsidRPr="00000000">
        <w:rPr>
          <w:rtl w:val="0"/>
        </w:rPr>
        <w:t xml:space="preserve">1.Tema 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Discusión: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Conclusión:.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Responsable: Fransisco Reyes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Plazo: 01/08/2024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Acuerdos Finales: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[Acuerdo 1]</w:t>
        <w:br w:type="textWrapping"/>
        <w:t xml:space="preserve">- [Acuerdo 2]</w:t>
        <w:br w:type="textWrapping"/>
        <w:t xml:space="preserve">- [Acuerdo 3]</w:t>
        <w:br w:type="textWrapping"/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Próxima Reunión: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Fecha:14/09/2024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Hora: 15:00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Lugar: plataforma de discord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Temas a Tratar: avances en el desarrollo del proyecto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14/09/2024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Hora de inicio: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Hora de finalización: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[16:00] 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Mediante la plataforma de discord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Convocador: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Diego Abarca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Moderador: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Guillermo Marin 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Diego Abarca</w:t>
        <w:br w:type="textWrapping"/>
        <w:t xml:space="preserve">- Guillermo Marin</w:t>
        <w:br w:type="textWrapping"/>
        <w:t xml:space="preserve">- Francisco Reyes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Avances de proyecto</w:t>
        <w:br w:type="textWrapping"/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Desarrollo de la Reunión:</w:t>
      </w:r>
    </w:p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1. Desarrollo de app móvil: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Discusión: se habló del desarrollo de la primera versión de la app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Conclusión: se definió los plazos para los primeros entregables.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Responsable: Guillermo marin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Acuerdos Finales: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Desarrollar la app movil con react native 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32uzmst2iqf6" w:id="2"/>
      <w:bookmarkEnd w:id="2"/>
      <w:r w:rsidDel="00000000" w:rsidR="00000000" w:rsidRPr="00000000">
        <w:rPr>
          <w:rtl w:val="0"/>
        </w:rPr>
        <w:t xml:space="preserve">Próxima Reunión: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Fecha:29/09/2024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Hora: 15:00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Lugar: plataforma de discord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Temas a Tratar: avances en el desarrollo del proyecto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ACTA DE REUNIÓN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29/09/2024</w:t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Hora de inicio: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Hora de finalización: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15:30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Mediante la plataforma de discord</w:t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Convocador: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Diego Abarca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Moderador: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Guillermo Marin </w:t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Diego Abarca</w:t>
        <w:br w:type="textWrapping"/>
        <w:t xml:space="preserve">- Guillermo Marin</w:t>
        <w:br w:type="textWrapping"/>
        <w:t xml:space="preserve">- Francisco Reyes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Avances de proyecto</w:t>
        <w:br w:type="textWrapping"/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Desarrollo de la Reunión:</w:t>
      </w:r>
    </w:p>
    <w:p w:rsidR="00000000" w:rsidDel="00000000" w:rsidP="00000000" w:rsidRDefault="00000000" w:rsidRPr="00000000" w14:paraId="00000063">
      <w:pPr>
        <w:pStyle w:val="Heading3"/>
        <w:rPr/>
      </w:pPr>
      <w:r w:rsidDel="00000000" w:rsidR="00000000" w:rsidRPr="00000000">
        <w:rPr>
          <w:rtl w:val="0"/>
        </w:rPr>
        <w:t xml:space="preserve">1. Desarrollo de diagramas: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Discusión: Se hizo un ligero cambio en la programación, ya que pasamos de typescript a JS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Conclusión: Se modificó el lenguaje de programación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Responsable: Guillermo marin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Plazo: 01/10/2024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Acuerdos Finales: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mauhdn6onoyo" w:id="3"/>
      <w:bookmarkEnd w:id="3"/>
      <w:r w:rsidDel="00000000" w:rsidR="00000000" w:rsidRPr="00000000">
        <w:rPr>
          <w:rtl w:val="0"/>
        </w:rPr>
        <w:t xml:space="preserve">Próxima Reunión: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Fecha: 09/10/2024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Hora: 15:00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Lugar: plataforma de discord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Temas a Tratar: avances en el desarrollo del proyecto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09/10/2024</w:t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Hora de inicio: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Hora de finalización: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[16:00] </w:t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Mediante la plataforma de discord</w:t>
      </w:r>
    </w:p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Convocador: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Diego Abarca</w:t>
      </w:r>
    </w:p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>
          <w:rtl w:val="0"/>
        </w:rPr>
        <w:t xml:space="preserve">Moderador: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Guillermo Marin </w:t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Diego Abarca</w:t>
        <w:br w:type="textWrapping"/>
        <w:t xml:space="preserve">- Guillermo Marin</w:t>
        <w:br w:type="textWrapping"/>
        <w:t xml:space="preserve">- Francisco Reyes</w:t>
      </w:r>
    </w:p>
    <w:p w:rsidR="00000000" w:rsidDel="00000000" w:rsidP="00000000" w:rsidRDefault="00000000" w:rsidRPr="00000000" w14:paraId="0000007F">
      <w:pPr>
        <w:pStyle w:val="Heading2"/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Avances de proyecto</w:t>
        <w:br w:type="textWrapping"/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Desarrollo de la Reunión:</w:t>
      </w:r>
    </w:p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  <w:t xml:space="preserve">1. Desarrollo de diagramas: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Discusión: Se hizo muestra los avances con la interfaz de usuario en la vista móvil y los avances desde la web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Conclusión: Se lleva un pequeño retraso con el mapa que se verá en la versión móvil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Responsable: Guillermo marin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Plazo: 15/10/2024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Acuerdos Finales: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-se acordó que para el 15 de octubre se tendrá listo el mapa de la visión movil en su primera versión</w:t>
        <w:br w:type="textWrapping"/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sptnumupi689" w:id="4"/>
      <w:bookmarkEnd w:id="4"/>
      <w:r w:rsidDel="00000000" w:rsidR="00000000" w:rsidRPr="00000000">
        <w:rPr>
          <w:rtl w:val="0"/>
        </w:rPr>
        <w:t xml:space="preserve">Próxima Reunión: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Fecha:20/10/2024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Hora: 15:00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Lugar: plataforma de discord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Temas a Tratar: avances en el desarrollo del proyecto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pStyle w:val="Heading2"/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20/10/2024</w:t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Hora de inicio: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Hora de finalización: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[15:30] </w:t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Mediante la plataforma de discord</w:t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  <w:t xml:space="preserve">Convocador: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Diego Abarca</w:t>
      </w:r>
    </w:p>
    <w:p w:rsidR="00000000" w:rsidDel="00000000" w:rsidP="00000000" w:rsidRDefault="00000000" w:rsidRPr="00000000" w14:paraId="0000009A">
      <w:pPr>
        <w:pStyle w:val="Heading2"/>
        <w:rPr/>
      </w:pPr>
      <w:r w:rsidDel="00000000" w:rsidR="00000000" w:rsidRPr="00000000">
        <w:rPr>
          <w:rtl w:val="0"/>
        </w:rPr>
        <w:t xml:space="preserve">Moderador: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Guillermo Marin </w:t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Diego Abarca</w:t>
        <w:br w:type="textWrapping"/>
        <w:t xml:space="preserve">- Guillermo Marin</w:t>
        <w:br w:type="textWrapping"/>
        <w:t xml:space="preserve">- Francisco Reyes</w:t>
      </w:r>
    </w:p>
    <w:p w:rsidR="00000000" w:rsidDel="00000000" w:rsidP="00000000" w:rsidRDefault="00000000" w:rsidRPr="00000000" w14:paraId="0000009E">
      <w:pPr>
        <w:pStyle w:val="Heading2"/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 Avances de proyecto</w:t>
        <w:br w:type="textWrapping"/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Desarrollo de la Reunión:</w:t>
      </w:r>
    </w:p>
    <w:p w:rsidR="00000000" w:rsidDel="00000000" w:rsidP="00000000" w:rsidRDefault="00000000" w:rsidRPr="00000000" w14:paraId="000000A1">
      <w:pPr>
        <w:pStyle w:val="Heading3"/>
        <w:rPr/>
      </w:pPr>
      <w:r w:rsidDel="00000000" w:rsidR="00000000" w:rsidRPr="00000000">
        <w:rPr>
          <w:rtl w:val="0"/>
        </w:rPr>
        <w:t xml:space="preserve">1. Desarrollo de diagramas: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Discusión: Se hizo muestra del mapa en su primera versión antes de implementar la api de google maps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Conclusión: se ha llevado bien el desarrollo de la app movil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Responsable: Guillermo marin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Plazo: 15/10/2024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a333i1oxlu3l" w:id="5"/>
      <w:bookmarkEnd w:id="5"/>
      <w:r w:rsidDel="00000000" w:rsidR="00000000" w:rsidRPr="00000000">
        <w:rPr>
          <w:rtl w:val="0"/>
        </w:rPr>
        <w:t xml:space="preserve">Acuerdos Finales: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-Se acordó el empezar a revisar los diseños de la web para adaptarla a una versión más responsiva </w:t>
        <w:br w:type="textWrapping"/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heading=h.xt9x1gu8e6m9" w:id="6"/>
      <w:bookmarkEnd w:id="6"/>
      <w:r w:rsidDel="00000000" w:rsidR="00000000" w:rsidRPr="00000000">
        <w:rPr>
          <w:rtl w:val="0"/>
        </w:rPr>
        <w:t xml:space="preserve">Próxima Reunión: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Fecha:03/11/2024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Hora: 15:00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Lugar: plataforma de discord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Temas a Tratar: avances en el desarrollo del proyecto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03/11/2024</w:t>
      </w:r>
    </w:p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  <w:t xml:space="preserve">Hora de inicio: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B4">
      <w:pPr>
        <w:pStyle w:val="Heading2"/>
        <w:rPr/>
      </w:pPr>
      <w:r w:rsidDel="00000000" w:rsidR="00000000" w:rsidRPr="00000000">
        <w:rPr>
          <w:rtl w:val="0"/>
        </w:rPr>
        <w:t xml:space="preserve">Hora de finalización: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[15:30] </w:t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Mediante la plataforma de discord</w:t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Convocador: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Diego Abarca</w:t>
      </w:r>
    </w:p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  <w:t xml:space="preserve">Moderador: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Guillermo Marin </w:t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Diego Abarca</w:t>
        <w:br w:type="textWrapping"/>
        <w:t xml:space="preserve">- Guillermo Marin</w:t>
        <w:br w:type="textWrapping"/>
        <w:t xml:space="preserve">- Francisco Reyes</w:t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Avances de proyecto</w:t>
        <w:br w:type="textWrapping"/>
      </w:r>
    </w:p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  <w:t xml:space="preserve">Desarrollo de la Reunión: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heading=h.e4b1wz903ljw" w:id="7"/>
      <w:bookmarkEnd w:id="7"/>
      <w:r w:rsidDel="00000000" w:rsidR="00000000" w:rsidRPr="00000000">
        <w:rPr>
          <w:rtl w:val="0"/>
        </w:rPr>
        <w:t xml:space="preserve">1. Desarrollo de diagramas: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Discusión: inicio de las pruebas a la lógica de autenticación de usuario junto a supa base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Conclusión: se ha llevado a cambiar un poco las tablas que teníamos en la db para una mejor ajuste a los requerimientos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Responsable: Francisco reyes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Plazo: 12/11/2024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heading=h.phyb6mvkiwj2" w:id="8"/>
      <w:bookmarkEnd w:id="8"/>
      <w:r w:rsidDel="00000000" w:rsidR="00000000" w:rsidRPr="00000000">
        <w:rPr>
          <w:rtl w:val="0"/>
        </w:rPr>
        <w:t xml:space="preserve">Acuerdos Finales: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-Se acordó  el modificar la base de datos ya que se puede mejorar la estructura del modelo de datos </w:t>
        <w:br w:type="textWrapping"/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heading=h.js1bo6m5dnm0" w:id="9"/>
      <w:bookmarkEnd w:id="9"/>
      <w:r w:rsidDel="00000000" w:rsidR="00000000" w:rsidRPr="00000000">
        <w:rPr>
          <w:rtl w:val="0"/>
        </w:rPr>
        <w:t xml:space="preserve">Próxima Reunión: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Fecha: 16/11/2024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Hora: 15:00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Lugar: plataforma de discord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Temas a Tratar: avances en el desarrollo del proyecto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 </w:t>
      </w:r>
    </w:p>
    <w:p w:rsidR="00000000" w:rsidDel="00000000" w:rsidP="00000000" w:rsidRDefault="00000000" w:rsidRPr="00000000" w14:paraId="000000CF">
      <w:pPr>
        <w:pStyle w:val="Heading2"/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16/11/2024</w:t>
      </w:r>
    </w:p>
    <w:p w:rsidR="00000000" w:rsidDel="00000000" w:rsidP="00000000" w:rsidRDefault="00000000" w:rsidRPr="00000000" w14:paraId="000000D1">
      <w:pPr>
        <w:pStyle w:val="Heading2"/>
        <w:rPr/>
      </w:pPr>
      <w:r w:rsidDel="00000000" w:rsidR="00000000" w:rsidRPr="00000000">
        <w:rPr>
          <w:rtl w:val="0"/>
        </w:rPr>
        <w:t xml:space="preserve">Hora de inicio: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D3">
      <w:pPr>
        <w:pStyle w:val="Heading2"/>
        <w:rPr/>
      </w:pPr>
      <w:r w:rsidDel="00000000" w:rsidR="00000000" w:rsidRPr="00000000">
        <w:rPr>
          <w:rtl w:val="0"/>
        </w:rPr>
        <w:t xml:space="preserve">Hora de finalización: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[16:30] </w:t>
      </w:r>
    </w:p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Mediante la plataforma de discord</w:t>
      </w:r>
    </w:p>
    <w:p w:rsidR="00000000" w:rsidDel="00000000" w:rsidP="00000000" w:rsidRDefault="00000000" w:rsidRPr="00000000" w14:paraId="000000D7">
      <w:pPr>
        <w:pStyle w:val="Heading2"/>
        <w:rPr/>
      </w:pPr>
      <w:r w:rsidDel="00000000" w:rsidR="00000000" w:rsidRPr="00000000">
        <w:rPr>
          <w:rtl w:val="0"/>
        </w:rPr>
        <w:t xml:space="preserve">Convocador: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Diego Abarca</w:t>
      </w:r>
    </w:p>
    <w:p w:rsidR="00000000" w:rsidDel="00000000" w:rsidP="00000000" w:rsidRDefault="00000000" w:rsidRPr="00000000" w14:paraId="000000D9">
      <w:pPr>
        <w:pStyle w:val="Heading2"/>
        <w:rPr/>
      </w:pPr>
      <w:r w:rsidDel="00000000" w:rsidR="00000000" w:rsidRPr="00000000">
        <w:rPr>
          <w:rtl w:val="0"/>
        </w:rPr>
        <w:t xml:space="preserve">Moderador: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Guillermo Marin </w:t>
      </w:r>
    </w:p>
    <w:p w:rsidR="00000000" w:rsidDel="00000000" w:rsidP="00000000" w:rsidRDefault="00000000" w:rsidRPr="00000000" w14:paraId="000000DB">
      <w:pPr>
        <w:pStyle w:val="Heading2"/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Diego Abarca</w:t>
        <w:br w:type="textWrapping"/>
        <w:t xml:space="preserve">- Guillermo Marin</w:t>
        <w:br w:type="textWrapping"/>
        <w:t xml:space="preserve">- Francisco Reyes</w:t>
      </w:r>
    </w:p>
    <w:p w:rsidR="00000000" w:rsidDel="00000000" w:rsidP="00000000" w:rsidRDefault="00000000" w:rsidRPr="00000000" w14:paraId="000000DD">
      <w:pPr>
        <w:pStyle w:val="Heading2"/>
        <w:rPr/>
      </w:pPr>
      <w:r w:rsidDel="00000000" w:rsidR="00000000" w:rsidRPr="00000000">
        <w:rPr>
          <w:rtl w:val="0"/>
        </w:rPr>
        <w:t xml:space="preserve">Orden del Día: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Avances de proyecto</w:t>
        <w:br w:type="textWrapping"/>
      </w:r>
    </w:p>
    <w:p w:rsidR="00000000" w:rsidDel="00000000" w:rsidP="00000000" w:rsidRDefault="00000000" w:rsidRPr="00000000" w14:paraId="000000DF">
      <w:pPr>
        <w:pStyle w:val="Heading2"/>
        <w:rPr/>
      </w:pPr>
      <w:r w:rsidDel="00000000" w:rsidR="00000000" w:rsidRPr="00000000">
        <w:rPr>
          <w:rtl w:val="0"/>
        </w:rPr>
        <w:t xml:space="preserve">Desarrollo de la Reunión: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heading=h.peoelpcsp5hl" w:id="10"/>
      <w:bookmarkEnd w:id="10"/>
      <w:r w:rsidDel="00000000" w:rsidR="00000000" w:rsidRPr="00000000">
        <w:rPr>
          <w:rtl w:val="0"/>
        </w:rPr>
        <w:t xml:space="preserve">1. Desarrollo de diagramas: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Discusión: se hizo muestra del mapa con la api de google maps más las funciones de ruta de rastreo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Conclusión: se comprobó el funcionamiento de mapa y está de forma concreta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Responsable: Guillermo marin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Plazo: 16/11/2024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heading=h.gpmn8hbo1wd2" w:id="11"/>
      <w:bookmarkEnd w:id="11"/>
      <w:r w:rsidDel="00000000" w:rsidR="00000000" w:rsidRPr="00000000">
        <w:rPr>
          <w:rtl w:val="0"/>
        </w:rPr>
        <w:t xml:space="preserve">Acuerdos Finales: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-se acordó en empezar a iniciar las pruebas para comprobar el funcionamiento de la app</w:t>
        <w:br w:type="textWrapping"/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heading=h.iwtmaw3qjmah" w:id="12"/>
      <w:bookmarkEnd w:id="12"/>
      <w:r w:rsidDel="00000000" w:rsidR="00000000" w:rsidRPr="00000000">
        <w:rPr>
          <w:rtl w:val="0"/>
        </w:rPr>
        <w:t xml:space="preserve">Próxima Reunión: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Fecha:23/11/2024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Hora: 15:00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Lugar: plataforma de discord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Temas a Tratar: avances en el desarrollo del proyecto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OOltjMl8Ikqs4qqVVTSVeuqckw==">CgMxLjAyDmguZHRlbDZ1cngxMG9jMg5oLnkxNDltejY5OXJidjIOaC4zMnV6bXN0MmlxZjYyDmgubWF1aGRuNm9ub3lvMg5oLnNwdG51bXVwaTY4OTIOaC5hMzMzaTFveGx1M2wyDmgueHQ5eDFndThlNm05Mg5oLmU0YjF3ejkwM2xqdzIOaC5waHliNm12a2l3ajIyDmguanMxYm82bTVkbm0wMg5oLnBlb2VscGNzcDVobDIOaC5ncG1uOGhibzF3ZDIyDmguaXd0bWF3M3FqbWFoOAByITFGV0pJMk9vTDBUYm1aVFVmWXVFSVRZZ2pCNmoyZzVk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